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sz w:val="20"/>
        </w:rPr>
        <w:t>Resume</w:t>
      </w:r>
    </w:p>
    <w:p>
      <w:pPr>
        <w:pStyle w:val="Heading1"/>
      </w:pPr>
      <w:r>
        <w:rPr>
          <w:b/>
          <w:sz w:val="20"/>
        </w:rPr>
        <w:t>Ritesh</w:t>
        <w:br/>
      </w:r>
      <w:r>
        <w:rPr>
          <w:i/>
          <w:sz w:val="20"/>
        </w:rPr>
        <w:t>Full Stack Developer</w:t>
        <w:br/>
      </w:r>
    </w:p>
    <w:p>
      <w:r>
        <w:rPr>
          <w:sz w:val="20"/>
        </w:rPr>
        <w:t>Email: ritesh@gmail.com</w:t>
        <w:br/>
      </w:r>
      <w:r>
        <w:rPr>
          <w:sz w:val="20"/>
        </w:rPr>
        <w:t>Phone: 1234567890</w:t>
        <w:br/>
      </w:r>
      <w:r>
        <w:rPr>
          <w:sz w:val="20"/>
        </w:rPr>
        <w:t>GitHub: github.com</w:t>
        <w:br/>
      </w:r>
      <w:r>
        <w:rPr>
          <w:sz w:val="20"/>
        </w:rPr>
        <w:t>LinkedIn: linkedin.com</w:t>
        <w:br/>
      </w:r>
    </w:p>
    <w:p>
      <w:pPr>
        <w:pStyle w:val="Heading1"/>
      </w:pPr>
      <w:r>
        <w:rPr>
          <w:sz w:val="20"/>
        </w:rP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Degree</w:t>
            </w:r>
          </w:p>
        </w:tc>
        <w:tc>
          <w:tcPr>
            <w:tcW w:type="dxa" w:w="2160"/>
          </w:tcPr>
          <w:p>
            <w:r>
              <w:t>School/College</w:t>
            </w:r>
          </w:p>
        </w:tc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CGPA/Percentage</w:t>
            </w:r>
          </w:p>
        </w:tc>
      </w:tr>
      <w:tr>
        <w:tc>
          <w:tcPr>
            <w:tcW w:type="dxa" w:w="2160"/>
          </w:tcPr>
          <w:p>
            <w:r>
              <w:t>Undergraduate</w:t>
            </w:r>
          </w:p>
        </w:tc>
        <w:tc>
          <w:tcPr>
            <w:tcW w:type="dxa" w:w="2160"/>
          </w:tcPr>
          <w:p>
            <w:r>
              <w:t>NorthCap University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</w:tbl>
    <w:p>
      <w:pPr>
        <w:pStyle w:val="Heading1"/>
      </w:pPr>
      <w:r>
        <w:rPr>
          <w:sz w:val="20"/>
        </w:rPr>
        <w:t>Skills</w:t>
      </w:r>
    </w:p>
    <w:p>
      <w:r>
        <w:rPr>
          <w:sz w:val="20"/>
        </w:rPr>
        <w:t>React, Html, Firebase</w:t>
      </w:r>
    </w:p>
    <w:p>
      <w:pPr>
        <w:pStyle w:val="Heading1"/>
      </w:pPr>
      <w:r>
        <w:rPr>
          <w:sz w:val="20"/>
        </w:rPr>
        <w:t>Projects</w:t>
      </w:r>
    </w:p>
    <w:p>
      <w:r>
        <w:rPr>
          <w:b/>
          <w:sz w:val="20"/>
        </w:rPr>
        <w:t xml:space="preserve">ResumePulse: </w:t>
      </w:r>
      <w:r>
        <w:rPr>
          <w:sz w:val="20"/>
        </w:rPr>
        <w:t>Desc - project.com</w:t>
      </w:r>
    </w:p>
    <w:p>
      <w:pPr>
        <w:pStyle w:val="Heading1"/>
      </w:pPr>
      <w:r>
        <w:rPr>
          <w:sz w:val="20"/>
        </w:rPr>
        <w:t>Certifications</w:t>
      </w:r>
    </w:p>
    <w:p>
      <w:r>
        <w:rPr>
          <w:sz w:val="20"/>
        </w:rPr>
        <w:t>AWS - Amazon, 2024-08-29</w:t>
      </w:r>
    </w:p>
    <w:p>
      <w:pPr>
        <w:pStyle w:val="Heading1"/>
      </w:pPr>
      <w:r>
        <w:rPr>
          <w:sz w:val="20"/>
        </w:rPr>
        <w:t>Experience</w:t>
      </w:r>
    </w:p>
    <w:p>
      <w:r>
        <w:rPr>
          <w:b/>
          <w:sz w:val="20"/>
        </w:rPr>
        <w:t>Developer at Danalitic (2024-10 to 2024-12)</w:t>
        <w:br/>
      </w:r>
      <w:r>
        <w:rPr>
          <w:sz w:val="20"/>
        </w:rPr>
        <w:t>DESC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