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pStyle w:val="Heading1"/>
      </w:pPr>
      <w:r>
        <w:rPr>
          <w:b/>
        </w:rPr>
        <w:t>Personal Information</w:t>
        <w:br/>
      </w:r>
    </w:p>
    <w:p>
      <w:r>
        <w:t>Name: Ritesh</w:t>
        <w:br/>
        <w:t>Email: ritesh@gmail.com</w:t>
        <w:br/>
        <w:t>Phone: 7894561230</w:t>
        <w:br/>
        <w:t>Github: ritesh@gmail.com</w:t>
        <w:br/>
        <w:t>LinkedIn: ritesh@gmail.com</w:t>
        <w:br/>
        <w:t>Portfolio: ritesh@gmail.com</w:t>
        <w:br/>
        <w:t>Location: Delhi</w:t>
      </w:r>
    </w:p>
    <w:p>
      <w:pPr>
        <w:pStyle w:val="Heading1"/>
      </w:pPr>
      <w:r>
        <w:rPr>
          <w:b/>
        </w:rPr>
        <w:t>Education</w:t>
        <w:br/>
      </w:r>
    </w:p>
    <w:p>
      <w:r>
        <w:t>Degree: High School</w:t>
        <w:br/>
        <w:t>Percentage/CGPA: 10</w:t>
        <w:br/>
        <w:t>Institute: NCU</w:t>
        <w:br/>
        <w:t>Year: 2020</w:t>
      </w:r>
    </w:p>
    <w:p>
      <w:pPr>
        <w:pStyle w:val="Heading1"/>
      </w:pPr>
      <w:r>
        <w:t>Skills</w:t>
      </w:r>
    </w:p>
    <w:p>
      <w:r>
        <w:t>React</w:t>
      </w:r>
    </w:p>
    <w:p>
      <w:pPr>
        <w:pStyle w:val="Heading1"/>
      </w:pPr>
      <w:r>
        <w:rPr>
          <w:b/>
        </w:rPr>
        <w:t>Projects</w:t>
        <w:br/>
      </w:r>
    </w:p>
    <w:p>
      <w:r>
        <w:t>Project Name: ResumeAlign</w:t>
        <w:br/>
        <w:t>Link: ritesh@gmail.com</w:t>
        <w:br/>
        <w:t>Description: Description</w:t>
      </w:r>
    </w:p>
    <w:p>
      <w:pPr>
        <w:pStyle w:val="Heading1"/>
      </w:pPr>
      <w:r>
        <w:rPr>
          <w:b/>
        </w:rPr>
        <w:t>Certifications</w:t>
        <w:br/>
      </w:r>
    </w:p>
    <w:p>
      <w:r>
        <w:t>Certification Name: AWS</w:t>
        <w:br/>
        <w:t>Organization: AWS</w:t>
        <w:br/>
        <w:t>Date: 01/11/2002</w:t>
      </w:r>
    </w:p>
    <w:p>
      <w:pPr>
        <w:pStyle w:val="Heading1"/>
      </w:pPr>
      <w:r>
        <w:rPr>
          <w:b/>
        </w:rPr>
        <w:t>Experience</w:t>
        <w:br/>
      </w:r>
    </w:p>
    <w:p>
      <w:r>
        <w:t>Company Name: Danalitic</w:t>
        <w:br/>
        <w:t>Role: Full Stack Developer</w:t>
        <w:br/>
        <w:t>Description: Description</w:t>
        <w:br/>
        <w:t>Duration: 2024-01 to 2024-12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