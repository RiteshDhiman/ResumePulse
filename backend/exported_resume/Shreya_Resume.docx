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rPr>
          <w:b/>
        </w:rPr>
        <w:t xml:space="preserve">Name: </w:t>
      </w:r>
      <w:r>
        <w:t>Shreya</w:t>
      </w:r>
    </w:p>
    <w:p>
      <w:r>
        <w:rPr>
          <w:b/>
        </w:rPr>
        <w:t xml:space="preserve">Email: </w:t>
      </w:r>
      <w:r>
        <w:t>smathur245@gmail.com</w:t>
      </w:r>
    </w:p>
    <w:p>
      <w:r>
        <w:rPr>
          <w:b/>
        </w:rPr>
        <w:t xml:space="preserve">Phone: </w:t>
      </w:r>
      <w:r>
        <w:t>9783441936</w:t>
      </w:r>
    </w:p>
    <w:p>
      <w:r>
        <w:rPr>
          <w:b/>
        </w:rPr>
        <w:t xml:space="preserve">Github: </w:t>
      </w:r>
      <w:r>
        <w:t>g.com/abc</w:t>
      </w:r>
    </w:p>
    <w:p>
      <w:r>
        <w:rPr>
          <w:b/>
        </w:rPr>
        <w:t xml:space="preserve">Linkedin: </w:t>
      </w:r>
      <w:r>
        <w:t>link.com</w:t>
      </w:r>
    </w:p>
    <w:p>
      <w:r>
        <w:rPr>
          <w:b/>
        </w:rPr>
        <w:t xml:space="preserve">Portfolio: </w:t>
      </w:r>
      <w:r>
        <w:t>something.com</w:t>
      </w:r>
    </w:p>
    <w:p>
      <w:r>
        <w:rPr>
          <w:b/>
        </w:rPr>
        <w:t xml:space="preserve">Address: </w:t>
      </w:r>
      <w:r>
        <w:t>Flat A, Street ABC, New Delhi</w:t>
      </w:r>
    </w:p>
    <w:p>
      <w:pPr>
        <w:pStyle w:val="Heading1"/>
      </w:pPr>
      <w:r>
        <w:t>Education</w:t>
      </w:r>
    </w:p>
    <w:p>
      <w:r>
        <w:rPr>
          <w:b/>
        </w:rPr>
        <w:t>Btech in Abc, 2003</w:t>
        <w:br/>
      </w:r>
      <w:r>
        <w:t>Percentage/CGPA: 10</w:t>
      </w:r>
    </w:p>
    <w:p>
      <w:r>
        <w:rPr>
          <w:b/>
        </w:rPr>
        <w:t>Mtech in Xyz college, 2004</w:t>
        <w:br/>
      </w:r>
      <w:r>
        <w:t>Percentage/CGPA: 1</w:t>
      </w:r>
    </w:p>
    <w:p>
      <w:r>
        <w:rPr>
          <w:b/>
        </w:rPr>
        <w:t>High school in Vt, 2004</w:t>
        <w:br/>
      </w:r>
      <w:r>
        <w:t>Percentage/CGPA: 10</w:t>
      </w:r>
    </w:p>
    <w:p>
      <w:pPr>
        <w:pStyle w:val="Heading1"/>
      </w:pPr>
      <w:r>
        <w:t>Skills</w:t>
      </w:r>
    </w:p>
    <w:p>
      <w:r>
        <w:t>react, vue, html, css, js</w:t>
      </w:r>
    </w:p>
    <w:p>
      <w:pPr>
        <w:pStyle w:val="Heading1"/>
      </w:pPr>
      <w:r>
        <w:t>Projects</w:t>
      </w:r>
    </w:p>
    <w:p>
      <w:r>
        <w:rPr>
          <w:b/>
        </w:rPr>
        <w:t xml:space="preserve">123: </w:t>
      </w:r>
      <w:r>
        <w:t>123rr - 11.com</w:t>
      </w:r>
    </w:p>
    <w:p>
      <w:r>
        <w:rPr>
          <w:b/>
        </w:rPr>
        <w:t xml:space="preserve">Calculator: </w:t>
      </w:r>
      <w:r>
        <w:t>asdf - cc.com</w:t>
      </w:r>
    </w:p>
    <w:p>
      <w:pPr>
        <w:pStyle w:val="Heading1"/>
      </w:pPr>
      <w:r>
        <w:t>Certifications</w:t>
      </w:r>
    </w:p>
    <w:p>
      <w:r>
        <w:t>Aws by Ww, 1003</w:t>
      </w:r>
    </w:p>
    <w:p>
      <w:r>
        <w:t>Microsoft by Mm, 2004</w:t>
      </w:r>
    </w:p>
    <w:p>
      <w:pPr>
        <w:pStyle w:val="Heading1"/>
      </w:pPr>
      <w:r>
        <w:t>Experience</w:t>
      </w:r>
    </w:p>
    <w:p>
      <w:r>
        <w:rPr>
          <w:b/>
        </w:rPr>
        <w:t>Kk at Abcd, 2024-07-12</w:t>
        <w:br/>
      </w:r>
      <w:r>
        <w:t>eeee</w:t>
      </w:r>
    </w:p>
    <w:p>
      <w:r>
        <w:rPr>
          <w:b/>
        </w:rPr>
        <w:t>Ee at Eee, 2024-07-11</w:t>
        <w:br/>
      </w:r>
      <w:r>
        <w:t>ee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